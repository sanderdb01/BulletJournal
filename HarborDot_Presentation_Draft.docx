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HarborDot — Presentation Draft</w:t>
      </w:r>
    </w:p>
    <w:p>
      <w:pPr>
        <w:pStyle w:val="Heading2"/>
      </w:pPr>
      <w:r>
        <w:t>1. Opening: The Problem &amp; Why It Matters</w:t>
      </w:r>
    </w:p>
    <w:p>
      <w:r>
        <w:t>I have ADHD, and like many others, I’ve tried every productivity system under the sun — to-do lists, habit trackers, complex project apps, even gamified planners. And while some of them helped me stay organized, none of them actually felt good to use.</w:t>
        <w:br/>
        <w:br/>
        <w:t>People with ADHD often struggle not because of laziness or poor memory, but because of executive function overload. Most productivity apps are too busy, too rigid, or too punitive — creating guilt loops instead of motivation. What actually works is something physical — like writing in a notebook, crossing off a line, or seeing progress visually. That tiny dopamine hit drives momentum.</w:t>
        <w:br/>
        <w:br/>
        <w:t>But physical notebooks don’t sync, remind, or travel well — and digital tools rarely reproduce that tactile satisfaction. That gap — between calm focus and digital convenience — is where HarborDot lives.</w:t>
      </w:r>
    </w:p>
    <w:p>
      <w:pPr>
        <w:pStyle w:val="Heading2"/>
      </w:pPr>
      <w:r>
        <w:t>2. Introduction: What HarborDot Is</w:t>
      </w:r>
    </w:p>
    <w:p>
      <w:r>
        <w:t>HarborDot is a calm, tactile task management app built for ADHD minds — and anyone who craves the dopamine of done.</w:t>
        <w:br/>
        <w:br/>
        <w:t>In one line: A digital notebook for daily tasks, notes, and reminders that feels like paper, but syncs like the cloud.</w:t>
        <w:br/>
        <w:br/>
        <w:t>Key Design Goals:</w:t>
        <w:br/>
        <w:t>- Simple enough to not overwhelm</w:t>
        <w:br/>
        <w:t>- Rewarding enough to keep engagement</w:t>
        <w:br/>
        <w:t>- Calming enough to reduce anxiety</w:t>
        <w:br/>
        <w:t>- Smart enough to stay out of your way</w:t>
      </w:r>
    </w:p>
    <w:p>
      <w:pPr>
        <w:pStyle w:val="Heading2"/>
      </w:pPr>
      <w:r>
        <w:t>3. Overview: What It Does</w:t>
      </w:r>
    </w:p>
    <w:p>
      <w:r>
        <w:t>This is your short teaser summary before diving into features:</w:t>
        <w:br/>
        <w:br/>
        <w:t>• Daily task tracking with satisfying tap cycles (Normal → In Progress → Done → Not Complete)</w:t>
        <w:br/>
        <w:t>• Color-coded tags and calendar dots for quick visual feedback</w:t>
        <w:br/>
        <w:t>• Gentle reminders and recurring tasks (no streak guilt)</w:t>
        <w:br/>
        <w:t>• Notes for each day or individual task</w:t>
        <w:br/>
        <w:t>• Markdown notes with live preview for journaling or planning</w:t>
        <w:br/>
        <w:t>• iCloud sync across iPhone, iPad, and Mac</w:t>
        <w:br/>
        <w:br/>
        <w:t>It’s as powerful as a productivity suite, but as calm as your favorite notebook.</w:t>
      </w:r>
    </w:p>
    <w:p>
      <w:pPr>
        <w:pStyle w:val="Heading2"/>
      </w:pPr>
      <w:r>
        <w:t>4. Core Features &amp; Why They Matter</w:t>
      </w:r>
    </w:p>
    <w:p>
      <w:r>
        <w:t>Daily Task Tracking:</w:t>
        <w:br/>
        <w:t>- Tap a task to cycle its state — no menus or checkboxes.</w:t>
        <w:br/>
        <w:t>- Each transition gives a small visual and haptic dopamine hit.</w:t>
        <w:br/>
        <w:t>- The cycle mirrors how ADHD brains work: dynamic, nonlinear, flexible.</w:t>
        <w:br/>
        <w:br/>
        <w:t>Color Tags &amp; Calendar View:</w:t>
        <w:br/>
        <w:t>- Each task can have a color tag for context (work, self, family, etc.)</w:t>
        <w:br/>
        <w:t>- The calendar shows days as colored dots — a gentle visual history of your focus.</w:t>
        <w:br/>
        <w:br/>
        <w:t>Notes Everywhere:</w:t>
        <w:br/>
        <w:t>- Add notes to any task or day — or use the “General Notes” area for free writing.</w:t>
        <w:br/>
        <w:t>- Markdown support + live preview = notebook simplicity with digital structure.</w:t>
        <w:br/>
        <w:br/>
        <w:t>Repeats &amp; Reminders:</w:t>
        <w:br/>
        <w:t>- Schedule recurring tasks with non-intrusive notifications.</w:t>
        <w:br/>
        <w:t>- Reminder tones and visuals are designed to nudge, not nag.</w:t>
        <w:br/>
        <w:br/>
        <w:t>iCloud Sync &amp; Multi-Device Support:</w:t>
        <w:br/>
        <w:t>- Syncs seamlessly between iPhone, iPad, and Mac using SwiftData + iCloud.</w:t>
        <w:br/>
        <w:t>- Notes, tasks, and reminders always match.</w:t>
        <w:br/>
        <w:br/>
        <w:t>Dopamine-Friendly Design:</w:t>
        <w:br/>
        <w:t>- Every animation, color, and interaction is designed around small rewards.</w:t>
        <w:br/>
        <w:t>- Finishing a task gives a soft pulse, haptic pop, and color bloom.</w:t>
        <w:br/>
        <w:t>- You feel done — and that emotional payoff keeps you engaged.</w:t>
      </w:r>
    </w:p>
    <w:p>
      <w:pPr>
        <w:pStyle w:val="Heading2"/>
      </w:pPr>
      <w:r>
        <w:t>5. Why HarborDot Is Different</w:t>
      </w:r>
    </w:p>
    <w:p>
      <w:r>
        <w:t>Typical Productivity Apps vs. HarborDot:</w:t>
        <w:br/>
        <w:br/>
        <w:t>Other Apps:</w:t>
        <w:br/>
        <w:t>- Overwhelming dashboards</w:t>
        <w:br/>
        <w:t>- Binary done logic</w:t>
        <w:br/>
        <w:t>- Gamified streaks</w:t>
        <w:br/>
        <w:t>- Complex settings</w:t>
        <w:br/>
        <w:t>- Stress-inducing alerts</w:t>
        <w:br/>
        <w:br/>
        <w:t>HarborDot:</w:t>
        <w:br/>
        <w:t>- Clean, notebook aesthetic</w:t>
        <w:br/>
        <w:t>- Fluid task cycles</w:t>
        <w:br/>
        <w:t>- Gentle dopamine loops</w:t>
        <w:br/>
        <w:t>- Minimal, ADHD-safe design</w:t>
        <w:br/>
        <w:t>- Calm, optional reminders</w:t>
        <w:br/>
        <w:br/>
        <w:t>Most apps push you to do more. HarborDot reminds you that progress itself is enough.</w:t>
      </w:r>
    </w:p>
    <w:p>
      <w:pPr>
        <w:pStyle w:val="Heading2"/>
      </w:pPr>
      <w:r>
        <w:t>6. Closing Thought</w:t>
      </w:r>
    </w:p>
    <w:p>
      <w:r>
        <w:t>HarborDot isn’t a to-do list — it’s a harbor for your day. A place where focus feels calm, and progress feels good.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